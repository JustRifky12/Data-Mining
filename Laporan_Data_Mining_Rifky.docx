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93ADF" w14:textId="77777777" w:rsidR="000C5E64" w:rsidRPr="006F40B3" w:rsidRDefault="000C5E64" w:rsidP="000C5E64">
      <w:pPr>
        <w:jc w:val="center"/>
        <w:rPr>
          <w:rFonts w:ascii="Times New Roman" w:hAnsi="Times New Roman" w:cs="Times New Roman"/>
          <w:b/>
          <w:bCs/>
          <w:sz w:val="28"/>
          <w:szCs w:val="28"/>
        </w:rPr>
      </w:pPr>
      <w:bookmarkStart w:id="0" w:name="_Hlk146224621"/>
      <w:r w:rsidRPr="006F40B3">
        <w:rPr>
          <w:rFonts w:ascii="Times New Roman" w:hAnsi="Times New Roman" w:cs="Times New Roman"/>
          <w:b/>
          <w:bCs/>
          <w:sz w:val="28"/>
          <w:szCs w:val="28"/>
        </w:rPr>
        <w:t>LAPORAN PRAKTIKUM</w:t>
      </w:r>
    </w:p>
    <w:p w14:paraId="62B43894" w14:textId="0FC3AB09" w:rsidR="000C5E64" w:rsidRPr="00CC162F" w:rsidRDefault="000C5E64" w:rsidP="000C5E64">
      <w:pPr>
        <w:jc w:val="center"/>
        <w:rPr>
          <w:rFonts w:ascii="Times New Roman" w:hAnsi="Times New Roman" w:cs="Times New Roman"/>
          <w:b/>
          <w:bCs/>
          <w:sz w:val="28"/>
          <w:szCs w:val="28"/>
        </w:rPr>
      </w:pPr>
      <w:r>
        <w:rPr>
          <w:rFonts w:ascii="Times New Roman" w:hAnsi="Times New Roman" w:cs="Times New Roman"/>
          <w:b/>
          <w:bCs/>
          <w:sz w:val="28"/>
          <w:szCs w:val="28"/>
        </w:rPr>
        <w:t>DATA</w:t>
      </w:r>
      <w:r>
        <w:rPr>
          <w:rFonts w:ascii="Times New Roman" w:hAnsi="Times New Roman" w:cs="Times New Roman"/>
          <w:b/>
          <w:bCs/>
          <w:sz w:val="28"/>
          <w:szCs w:val="28"/>
        </w:rPr>
        <w:t xml:space="preserve"> MINING</w:t>
      </w:r>
    </w:p>
    <w:p w14:paraId="36EB6F1E" w14:textId="77777777" w:rsidR="000C5E64" w:rsidRPr="006A56E7" w:rsidRDefault="000C5E64" w:rsidP="000C5E64">
      <w:pPr>
        <w:jc w:val="center"/>
        <w:rPr>
          <w:rFonts w:ascii="Times New Roman" w:hAnsi="Times New Roman" w:cs="Times New Roman"/>
          <w:b/>
          <w:bCs/>
          <w:noProof/>
          <w:sz w:val="32"/>
          <w:szCs w:val="32"/>
        </w:rPr>
      </w:pPr>
      <w:r w:rsidRPr="006A56E7">
        <w:rPr>
          <w:noProof/>
          <w:sz w:val="32"/>
          <w:szCs w:val="32"/>
          <w:lang w:val="id-ID"/>
        </w:rPr>
        <mc:AlternateContent>
          <mc:Choice Requires="wps">
            <w:drawing>
              <wp:anchor distT="0" distB="0" distL="114300" distR="114300" simplePos="0" relativeHeight="251659264" behindDoc="0" locked="0" layoutInCell="1" allowOverlap="1" wp14:anchorId="69D8065B" wp14:editId="1F78B910">
                <wp:simplePos x="0" y="0"/>
                <wp:positionH relativeFrom="column">
                  <wp:posOffset>2869565</wp:posOffset>
                </wp:positionH>
                <wp:positionV relativeFrom="paragraph">
                  <wp:posOffset>134620</wp:posOffset>
                </wp:positionV>
                <wp:extent cx="0" cy="3474720"/>
                <wp:effectExtent l="38100" t="0" r="38100" b="49530"/>
                <wp:wrapNone/>
                <wp:docPr id="3" name="Straight Connector 3"/>
                <wp:cNvGraphicFramePr/>
                <a:graphic xmlns:a="http://schemas.openxmlformats.org/drawingml/2006/main">
                  <a:graphicData uri="http://schemas.microsoft.com/office/word/2010/wordprocessingShape">
                    <wps:wsp>
                      <wps:cNvCnPr/>
                      <wps:spPr>
                        <a:xfrm>
                          <a:off x="0" y="0"/>
                          <a:ext cx="0" cy="3474720"/>
                        </a:xfrm>
                        <a:prstGeom prst="line">
                          <a:avLst/>
                        </a:prstGeom>
                        <a:ln w="762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52436C"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95pt,10.6pt" to="225.95pt,28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" strokecolor="black [3213]" strokeweight="6pt"/>
            </w:pict>
          </mc:Fallback>
        </mc:AlternateContent>
      </w:r>
      <w:r w:rsidRPr="006A56E7">
        <w:rPr>
          <w:noProof/>
          <w:sz w:val="32"/>
          <w:szCs w:val="32"/>
          <w:lang w:val="id-ID"/>
        </w:rPr>
        <mc:AlternateContent>
          <mc:Choice Requires="wps">
            <w:drawing>
              <wp:anchor distT="0" distB="0" distL="114300" distR="114300" simplePos="0" relativeHeight="251660288" behindDoc="0" locked="0" layoutInCell="1" allowOverlap="1" wp14:anchorId="756052C8" wp14:editId="0B54B6CC">
                <wp:simplePos x="0" y="0"/>
                <wp:positionH relativeFrom="column">
                  <wp:posOffset>2096770</wp:posOffset>
                </wp:positionH>
                <wp:positionV relativeFrom="paragraph">
                  <wp:posOffset>619760</wp:posOffset>
                </wp:positionV>
                <wp:extent cx="0" cy="2636520"/>
                <wp:effectExtent l="19050" t="0" r="19050" b="30480"/>
                <wp:wrapNone/>
                <wp:docPr id="4" name="Straight Connector 4"/>
                <wp:cNvGraphicFramePr/>
                <a:graphic xmlns:a="http://schemas.openxmlformats.org/drawingml/2006/main">
                  <a:graphicData uri="http://schemas.microsoft.com/office/word/2010/wordprocessingShape">
                    <wps:wsp>
                      <wps:cNvCnPr/>
                      <wps:spPr>
                        <a:xfrm>
                          <a:off x="0" y="0"/>
                          <a:ext cx="0" cy="2636520"/>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46784240"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65.1pt,48.8pt" to="165.1pt,25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" strokecolor="black [3213]" strokeweight="3pt"/>
            </w:pict>
          </mc:Fallback>
        </mc:AlternateContent>
      </w:r>
      <w:r w:rsidRPr="006A56E7">
        <w:rPr>
          <w:noProof/>
          <w:sz w:val="32"/>
          <w:szCs w:val="32"/>
          <w:lang w:val="id-ID"/>
        </w:rPr>
        <mc:AlternateContent>
          <mc:Choice Requires="wps">
            <w:drawing>
              <wp:anchor distT="0" distB="0" distL="114300" distR="114300" simplePos="0" relativeHeight="251661312" behindDoc="0" locked="0" layoutInCell="1" allowOverlap="1" wp14:anchorId="4BF57891" wp14:editId="231F1EF4">
                <wp:simplePos x="0" y="0"/>
                <wp:positionH relativeFrom="column">
                  <wp:posOffset>3655060</wp:posOffset>
                </wp:positionH>
                <wp:positionV relativeFrom="paragraph">
                  <wp:posOffset>617855</wp:posOffset>
                </wp:positionV>
                <wp:extent cx="0" cy="2644775"/>
                <wp:effectExtent l="19050" t="0" r="19050" b="22225"/>
                <wp:wrapNone/>
                <wp:docPr id="2" name="Straight Connector 2"/>
                <wp:cNvGraphicFramePr/>
                <a:graphic xmlns:a="http://schemas.openxmlformats.org/drawingml/2006/main">
                  <a:graphicData uri="http://schemas.microsoft.com/office/word/2010/wordprocessingShape">
                    <wps:wsp>
                      <wps:cNvCnPr/>
                      <wps:spPr>
                        <a:xfrm>
                          <a:off x="0" y="0"/>
                          <a:ext cx="0" cy="2644775"/>
                        </a:xfrm>
                        <a:prstGeom prst="line">
                          <a:avLst/>
                        </a:prstGeom>
                        <a:ln w="381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D6C004"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7.8pt,48.65pt" to="287.8pt,2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" strokecolor="black [3213]" strokeweight="3pt"/>
            </w:pict>
          </mc:Fallback>
        </mc:AlternateContent>
      </w:r>
    </w:p>
    <w:p w14:paraId="0112AB38" w14:textId="77777777" w:rsidR="000C5E64" w:rsidRPr="006A56E7" w:rsidRDefault="000C5E64" w:rsidP="000C5E64">
      <w:pPr>
        <w:jc w:val="center"/>
        <w:rPr>
          <w:rFonts w:ascii="Times New Roman" w:hAnsi="Times New Roman" w:cs="Times New Roman"/>
          <w:b/>
          <w:bCs/>
          <w:noProof/>
          <w:sz w:val="32"/>
          <w:szCs w:val="32"/>
        </w:rPr>
      </w:pPr>
    </w:p>
    <w:p w14:paraId="443F243D" w14:textId="77777777" w:rsidR="000C5E64" w:rsidRPr="006A56E7" w:rsidRDefault="000C5E64" w:rsidP="000C5E64">
      <w:pPr>
        <w:jc w:val="center"/>
        <w:rPr>
          <w:rFonts w:ascii="Times New Roman" w:hAnsi="Times New Roman" w:cs="Times New Roman"/>
          <w:b/>
          <w:bCs/>
          <w:noProof/>
          <w:sz w:val="32"/>
          <w:szCs w:val="32"/>
        </w:rPr>
      </w:pPr>
    </w:p>
    <w:p w14:paraId="455E0809" w14:textId="77777777" w:rsidR="000C5E64" w:rsidRPr="006A56E7" w:rsidRDefault="000C5E64" w:rsidP="000C5E64">
      <w:pPr>
        <w:jc w:val="center"/>
        <w:rPr>
          <w:rFonts w:ascii="Times New Roman" w:hAnsi="Times New Roman" w:cs="Times New Roman"/>
          <w:b/>
          <w:bCs/>
          <w:noProof/>
          <w:sz w:val="32"/>
          <w:szCs w:val="32"/>
        </w:rPr>
      </w:pPr>
    </w:p>
    <w:p w14:paraId="43671856" w14:textId="77777777" w:rsidR="000C5E64" w:rsidRPr="006A56E7" w:rsidRDefault="000C5E64" w:rsidP="000C5E64">
      <w:pPr>
        <w:jc w:val="center"/>
        <w:rPr>
          <w:rFonts w:ascii="Times New Roman" w:hAnsi="Times New Roman" w:cs="Times New Roman"/>
          <w:b/>
          <w:bCs/>
          <w:noProof/>
          <w:sz w:val="32"/>
          <w:szCs w:val="32"/>
        </w:rPr>
      </w:pPr>
    </w:p>
    <w:p w14:paraId="651D77A0" w14:textId="77777777" w:rsidR="000C5E64" w:rsidRPr="006A56E7" w:rsidRDefault="000C5E64" w:rsidP="000C5E64">
      <w:pPr>
        <w:jc w:val="center"/>
        <w:rPr>
          <w:rFonts w:ascii="Times New Roman" w:hAnsi="Times New Roman" w:cs="Times New Roman"/>
          <w:b/>
          <w:bCs/>
          <w:noProof/>
          <w:sz w:val="32"/>
          <w:szCs w:val="32"/>
        </w:rPr>
      </w:pPr>
    </w:p>
    <w:p w14:paraId="368333E8" w14:textId="77777777" w:rsidR="000C5E64" w:rsidRPr="006A56E7" w:rsidRDefault="000C5E64" w:rsidP="000C5E64">
      <w:pPr>
        <w:jc w:val="center"/>
        <w:rPr>
          <w:rFonts w:ascii="Times New Roman" w:hAnsi="Times New Roman" w:cs="Times New Roman"/>
          <w:b/>
          <w:bCs/>
          <w:noProof/>
          <w:sz w:val="32"/>
          <w:szCs w:val="32"/>
        </w:rPr>
      </w:pPr>
    </w:p>
    <w:p w14:paraId="626B0BA5" w14:textId="77777777" w:rsidR="000C5E64" w:rsidRPr="006A56E7" w:rsidRDefault="000C5E64" w:rsidP="000C5E64">
      <w:pPr>
        <w:jc w:val="center"/>
        <w:rPr>
          <w:rFonts w:ascii="Times New Roman" w:hAnsi="Times New Roman" w:cs="Times New Roman"/>
          <w:b/>
          <w:bCs/>
          <w:noProof/>
          <w:sz w:val="32"/>
          <w:szCs w:val="32"/>
        </w:rPr>
      </w:pPr>
    </w:p>
    <w:p w14:paraId="3FAA93E8" w14:textId="77777777" w:rsidR="000C5E64" w:rsidRPr="006A56E7" w:rsidRDefault="000C5E64" w:rsidP="000C5E64">
      <w:pPr>
        <w:jc w:val="center"/>
        <w:rPr>
          <w:rFonts w:ascii="Times New Roman" w:hAnsi="Times New Roman" w:cs="Times New Roman"/>
          <w:b/>
          <w:bCs/>
          <w:noProof/>
          <w:sz w:val="32"/>
          <w:szCs w:val="32"/>
        </w:rPr>
      </w:pPr>
    </w:p>
    <w:p w14:paraId="2277A844" w14:textId="77777777" w:rsidR="000C5E64" w:rsidRPr="006A56E7" w:rsidRDefault="000C5E64" w:rsidP="000C5E64">
      <w:pPr>
        <w:rPr>
          <w:rFonts w:ascii="Times New Roman" w:hAnsi="Times New Roman" w:cs="Times New Roman"/>
          <w:b/>
          <w:bCs/>
          <w:noProof/>
          <w:sz w:val="32"/>
          <w:szCs w:val="32"/>
        </w:rPr>
      </w:pPr>
    </w:p>
    <w:p w14:paraId="637F0C8C" w14:textId="77777777" w:rsidR="000C5E64" w:rsidRPr="006F40B3" w:rsidRDefault="000C5E64" w:rsidP="000C5E64">
      <w:pPr>
        <w:jc w:val="center"/>
        <w:rPr>
          <w:rFonts w:ascii="Times New Roman" w:hAnsi="Times New Roman" w:cs="Times New Roman"/>
          <w:b/>
          <w:bCs/>
          <w:noProof/>
          <w:sz w:val="24"/>
          <w:szCs w:val="24"/>
        </w:rPr>
      </w:pPr>
      <w:r w:rsidRPr="006F40B3">
        <w:rPr>
          <w:rFonts w:ascii="Times New Roman" w:hAnsi="Times New Roman" w:cs="Times New Roman"/>
          <w:b/>
          <w:bCs/>
          <w:noProof/>
          <w:sz w:val="24"/>
          <w:szCs w:val="24"/>
        </w:rPr>
        <w:t>Disusun Oleh :</w:t>
      </w:r>
    </w:p>
    <w:p w14:paraId="1C113A84" w14:textId="77777777" w:rsidR="000C5E64" w:rsidRPr="006F40B3" w:rsidRDefault="000C5E64" w:rsidP="000C5E64">
      <w:pPr>
        <w:jc w:val="center"/>
        <w:rPr>
          <w:rFonts w:ascii="Times New Roman" w:hAnsi="Times New Roman" w:cs="Times New Roman"/>
          <w:noProof/>
          <w:sz w:val="24"/>
          <w:szCs w:val="24"/>
        </w:rPr>
      </w:pPr>
      <w:r w:rsidRPr="006F40B3">
        <w:rPr>
          <w:rFonts w:ascii="Times New Roman" w:hAnsi="Times New Roman" w:cs="Times New Roman"/>
          <w:noProof/>
          <w:sz w:val="24"/>
          <w:szCs w:val="24"/>
        </w:rPr>
        <w:t>Nama : Rifky Syah Fredian</w:t>
      </w:r>
    </w:p>
    <w:p w14:paraId="5BFEA3C2" w14:textId="77777777" w:rsidR="000C5E64" w:rsidRPr="006F40B3" w:rsidRDefault="000C5E64" w:rsidP="000C5E64">
      <w:pPr>
        <w:jc w:val="center"/>
        <w:rPr>
          <w:rFonts w:ascii="Times New Roman" w:hAnsi="Times New Roman" w:cs="Times New Roman"/>
          <w:noProof/>
          <w:sz w:val="24"/>
          <w:szCs w:val="24"/>
        </w:rPr>
      </w:pPr>
      <w:r w:rsidRPr="006F40B3">
        <w:rPr>
          <w:rFonts w:ascii="Times New Roman" w:hAnsi="Times New Roman" w:cs="Times New Roman"/>
          <w:noProof/>
          <w:sz w:val="24"/>
          <w:szCs w:val="24"/>
        </w:rPr>
        <w:t>NIM   : 231011403277</w:t>
      </w:r>
    </w:p>
    <w:p w14:paraId="52DD2018" w14:textId="77777777" w:rsidR="000C5E64" w:rsidRPr="006F40B3" w:rsidRDefault="000C5E64" w:rsidP="000C5E64">
      <w:pPr>
        <w:jc w:val="center"/>
        <w:rPr>
          <w:rFonts w:ascii="Times New Roman" w:hAnsi="Times New Roman" w:cs="Times New Roman"/>
          <w:noProof/>
          <w:sz w:val="24"/>
          <w:szCs w:val="24"/>
        </w:rPr>
      </w:pPr>
      <w:r w:rsidRPr="006F40B3">
        <w:rPr>
          <w:rFonts w:ascii="Times New Roman" w:hAnsi="Times New Roman" w:cs="Times New Roman"/>
          <w:noProof/>
          <w:sz w:val="24"/>
          <w:szCs w:val="24"/>
        </w:rPr>
        <w:t>Kelas : 0</w:t>
      </w:r>
      <w:r>
        <w:rPr>
          <w:rFonts w:ascii="Times New Roman" w:hAnsi="Times New Roman" w:cs="Times New Roman"/>
          <w:noProof/>
          <w:sz w:val="24"/>
          <w:szCs w:val="24"/>
        </w:rPr>
        <w:t>4</w:t>
      </w:r>
      <w:r w:rsidRPr="006F40B3">
        <w:rPr>
          <w:rFonts w:ascii="Times New Roman" w:hAnsi="Times New Roman" w:cs="Times New Roman"/>
          <w:noProof/>
          <w:sz w:val="24"/>
          <w:szCs w:val="24"/>
        </w:rPr>
        <w:t>TPLP027</w:t>
      </w:r>
    </w:p>
    <w:p w14:paraId="082511AA" w14:textId="77777777" w:rsidR="000C5E64" w:rsidRPr="006A56E7" w:rsidRDefault="000C5E64" w:rsidP="000C5E64">
      <w:pPr>
        <w:jc w:val="center"/>
        <w:rPr>
          <w:rFonts w:ascii="Times New Roman" w:hAnsi="Times New Roman" w:cs="Times New Roman"/>
          <w:noProof/>
          <w:sz w:val="32"/>
          <w:szCs w:val="32"/>
        </w:rPr>
      </w:pPr>
    </w:p>
    <w:p w14:paraId="11234B2D" w14:textId="77777777" w:rsidR="000C5E64" w:rsidRPr="006F40B3" w:rsidRDefault="000C5E64" w:rsidP="000C5E64">
      <w:pPr>
        <w:jc w:val="center"/>
        <w:rPr>
          <w:rFonts w:ascii="Times New Roman" w:hAnsi="Times New Roman" w:cs="Times New Roman"/>
          <w:b/>
          <w:bCs/>
          <w:noProof/>
          <w:sz w:val="24"/>
          <w:szCs w:val="24"/>
        </w:rPr>
      </w:pPr>
      <w:r w:rsidRPr="006F40B3">
        <w:rPr>
          <w:rFonts w:ascii="Times New Roman" w:hAnsi="Times New Roman" w:cs="Times New Roman"/>
          <w:b/>
          <w:bCs/>
          <w:noProof/>
          <w:sz w:val="24"/>
          <w:szCs w:val="24"/>
        </w:rPr>
        <w:t>TEKNIK INFORMATIKA</w:t>
      </w:r>
    </w:p>
    <w:p w14:paraId="1207BB77" w14:textId="77777777" w:rsidR="000C5E64" w:rsidRPr="006F40B3" w:rsidRDefault="000C5E64" w:rsidP="000C5E64">
      <w:pPr>
        <w:jc w:val="center"/>
        <w:rPr>
          <w:rFonts w:ascii="Times New Roman" w:hAnsi="Times New Roman" w:cs="Times New Roman"/>
          <w:b/>
          <w:bCs/>
          <w:noProof/>
          <w:sz w:val="24"/>
          <w:szCs w:val="24"/>
        </w:rPr>
      </w:pPr>
      <w:r w:rsidRPr="006F40B3">
        <w:rPr>
          <w:rFonts w:ascii="Times New Roman" w:hAnsi="Times New Roman" w:cs="Times New Roman"/>
          <w:b/>
          <w:bCs/>
          <w:noProof/>
          <w:sz w:val="24"/>
          <w:szCs w:val="24"/>
        </w:rPr>
        <w:t>FAKULTAS TEKNIK</w:t>
      </w:r>
    </w:p>
    <w:p w14:paraId="4DAF8DF6" w14:textId="77777777" w:rsidR="000C5E64" w:rsidRPr="006F40B3" w:rsidRDefault="000C5E64" w:rsidP="000C5E64">
      <w:pPr>
        <w:jc w:val="center"/>
        <w:rPr>
          <w:rFonts w:ascii="Times New Roman" w:hAnsi="Times New Roman" w:cs="Times New Roman"/>
          <w:b/>
          <w:bCs/>
          <w:noProof/>
          <w:sz w:val="24"/>
          <w:szCs w:val="24"/>
        </w:rPr>
      </w:pPr>
      <w:r w:rsidRPr="006F40B3">
        <w:rPr>
          <w:rFonts w:ascii="Times New Roman" w:hAnsi="Times New Roman" w:cs="Times New Roman"/>
          <w:b/>
          <w:bCs/>
          <w:noProof/>
          <w:sz w:val="24"/>
          <w:szCs w:val="24"/>
        </w:rPr>
        <w:t>UNIVERSITAS PAMULANG</w:t>
      </w:r>
    </w:p>
    <w:p w14:paraId="62E5E604" w14:textId="77777777" w:rsidR="000C5E64" w:rsidRDefault="000C5E64" w:rsidP="000C5E64">
      <w:pPr>
        <w:jc w:val="center"/>
        <w:rPr>
          <w:rFonts w:ascii="Times New Roman" w:eastAsia="Calibri" w:hAnsi="Times New Roman" w:cs="Times New Roman"/>
          <w:sz w:val="24"/>
          <w:szCs w:val="24"/>
        </w:rPr>
      </w:pPr>
      <w:r w:rsidRPr="006F40B3">
        <w:rPr>
          <w:rFonts w:ascii="Times New Roman" w:eastAsia="Calibri" w:hAnsi="Times New Roman" w:cs="Times New Roman"/>
          <w:sz w:val="24"/>
          <w:szCs w:val="24"/>
        </w:rPr>
        <w:t>JL. RAYA PUSPITEK, BUARAN, KEC. PAMULANG, KOTA TANGGERANG SELATAN</w:t>
      </w:r>
    </w:p>
    <w:p w14:paraId="28B60484" w14:textId="77777777" w:rsidR="000C5E64" w:rsidRDefault="000C5E64" w:rsidP="000C5E64">
      <w:pPr>
        <w:jc w:val="center"/>
        <w:rPr>
          <w:sz w:val="24"/>
          <w:szCs w:val="24"/>
        </w:rPr>
      </w:pPr>
      <w:r w:rsidRPr="006F40B3">
        <w:rPr>
          <w:rFonts w:ascii="Times New Roman" w:eastAsia="Calibri" w:hAnsi="Times New Roman" w:cs="Times New Roman"/>
          <w:sz w:val="24"/>
          <w:szCs w:val="24"/>
        </w:rPr>
        <w:t>BANTEN</w:t>
      </w:r>
      <w:r w:rsidRPr="006F40B3">
        <w:rPr>
          <w:sz w:val="24"/>
          <w:szCs w:val="24"/>
        </w:rPr>
        <w:t>.</w:t>
      </w:r>
      <w:bookmarkEnd w:id="0"/>
    </w:p>
    <w:p w14:paraId="7DE63055" w14:textId="77777777" w:rsidR="000C5E64" w:rsidRDefault="000C5E64">
      <w:pPr>
        <w:pStyle w:val="Title"/>
        <w:rPr>
          <w:rFonts w:ascii="Times New Roman" w:hAnsi="Times New Roman" w:cs="Times New Roman"/>
        </w:rPr>
      </w:pPr>
    </w:p>
    <w:p w14:paraId="6C47066A" w14:textId="2B4B2C10" w:rsidR="00094210" w:rsidRPr="005D60C3" w:rsidRDefault="00000000">
      <w:pPr>
        <w:pStyle w:val="Title"/>
        <w:rPr>
          <w:rFonts w:ascii="Times New Roman" w:hAnsi="Times New Roman" w:cs="Times New Roman"/>
        </w:rPr>
      </w:pPr>
      <w:r w:rsidRPr="005D60C3">
        <w:rPr>
          <w:rFonts w:ascii="Times New Roman" w:hAnsi="Times New Roman" w:cs="Times New Roman"/>
        </w:rPr>
        <w:t>LAPORAN PRAKTIKUM DATA MINING</w:t>
      </w:r>
    </w:p>
    <w:p w14:paraId="7BCE04F1" w14:textId="77777777" w:rsidR="00094210" w:rsidRPr="005D60C3" w:rsidRDefault="00000000">
      <w:pPr>
        <w:rPr>
          <w:rFonts w:ascii="Times New Roman" w:hAnsi="Times New Roman" w:cs="Times New Roman"/>
        </w:rPr>
      </w:pPr>
      <w:r w:rsidRPr="005D60C3">
        <w:rPr>
          <w:rFonts w:ascii="Times New Roman" w:hAnsi="Times New Roman" w:cs="Times New Roman"/>
        </w:rPr>
        <w:t>Nama: Rifky Syah Fredian</w:t>
      </w:r>
    </w:p>
    <w:p w14:paraId="29A09C3F" w14:textId="77777777" w:rsidR="00094210" w:rsidRPr="005D60C3" w:rsidRDefault="00000000">
      <w:pPr>
        <w:rPr>
          <w:rFonts w:ascii="Times New Roman" w:hAnsi="Times New Roman" w:cs="Times New Roman"/>
        </w:rPr>
      </w:pPr>
      <w:r w:rsidRPr="005D60C3">
        <w:rPr>
          <w:rFonts w:ascii="Times New Roman" w:hAnsi="Times New Roman" w:cs="Times New Roman"/>
        </w:rPr>
        <w:t>NIM: 231011403277</w:t>
      </w:r>
    </w:p>
    <w:p w14:paraId="1196D8C2" w14:textId="47CDB569" w:rsidR="00094210" w:rsidRPr="005D60C3" w:rsidRDefault="00000000">
      <w:pPr>
        <w:rPr>
          <w:rFonts w:ascii="Times New Roman" w:hAnsi="Times New Roman" w:cs="Times New Roman"/>
        </w:rPr>
      </w:pPr>
      <w:r w:rsidRPr="005D60C3">
        <w:rPr>
          <w:rFonts w:ascii="Times New Roman" w:hAnsi="Times New Roman" w:cs="Times New Roman"/>
        </w:rPr>
        <w:t xml:space="preserve">Kelas: </w:t>
      </w:r>
      <w:r w:rsidR="00323DF4">
        <w:rPr>
          <w:rFonts w:ascii="Times New Roman" w:hAnsi="Times New Roman" w:cs="Times New Roman"/>
        </w:rPr>
        <w:t>0</w:t>
      </w:r>
      <w:r w:rsidRPr="005D60C3">
        <w:rPr>
          <w:rFonts w:ascii="Times New Roman" w:hAnsi="Times New Roman" w:cs="Times New Roman"/>
        </w:rPr>
        <w:t>4TPLP027</w:t>
      </w:r>
    </w:p>
    <w:p w14:paraId="630642F8" w14:textId="77777777" w:rsidR="00094210" w:rsidRPr="005D60C3" w:rsidRDefault="00000000">
      <w:pPr>
        <w:rPr>
          <w:rFonts w:ascii="Times New Roman" w:hAnsi="Times New Roman" w:cs="Times New Roman"/>
        </w:rPr>
      </w:pPr>
      <w:r w:rsidRPr="005D60C3">
        <w:rPr>
          <w:rFonts w:ascii="Times New Roman" w:hAnsi="Times New Roman" w:cs="Times New Roman"/>
        </w:rPr>
        <w:t>Mata Kuliah: Data Mining</w:t>
      </w:r>
    </w:p>
    <w:p w14:paraId="024422A7" w14:textId="77777777" w:rsidR="00094210" w:rsidRPr="005D60C3" w:rsidRDefault="00000000">
      <w:pPr>
        <w:pStyle w:val="Heading1"/>
        <w:rPr>
          <w:rFonts w:ascii="Times New Roman" w:hAnsi="Times New Roman" w:cs="Times New Roman"/>
        </w:rPr>
      </w:pPr>
      <w:r w:rsidRPr="005D60C3">
        <w:rPr>
          <w:rFonts w:ascii="Times New Roman" w:hAnsi="Times New Roman" w:cs="Times New Roman"/>
        </w:rPr>
        <w:t>Judul: Analisis Lalu Lintas Jaringan Menggunakan Dataset "Benign Traffic"</w:t>
      </w:r>
    </w:p>
    <w:p w14:paraId="0AF20C21" w14:textId="77777777" w:rsidR="00094210" w:rsidRPr="005D60C3" w:rsidRDefault="00000000">
      <w:pPr>
        <w:pStyle w:val="Heading2"/>
        <w:rPr>
          <w:rFonts w:ascii="Times New Roman" w:hAnsi="Times New Roman" w:cs="Times New Roman"/>
        </w:rPr>
      </w:pPr>
      <w:r w:rsidRPr="005D60C3">
        <w:rPr>
          <w:rFonts w:ascii="Times New Roman" w:hAnsi="Times New Roman" w:cs="Times New Roman"/>
        </w:rPr>
        <w:t>1. Pendahuluan</w:t>
      </w:r>
    </w:p>
    <w:p w14:paraId="02C80EF5" w14:textId="77777777" w:rsidR="00094210" w:rsidRPr="005D60C3" w:rsidRDefault="00000000">
      <w:pPr>
        <w:rPr>
          <w:rFonts w:ascii="Times New Roman" w:hAnsi="Times New Roman" w:cs="Times New Roman"/>
        </w:rPr>
      </w:pPr>
      <w:r w:rsidRPr="005D60C3">
        <w:rPr>
          <w:rFonts w:ascii="Times New Roman" w:hAnsi="Times New Roman" w:cs="Times New Roman"/>
        </w:rPr>
        <w:t>Data mining merupakan proses penting dalam mengekstraksi informasi tersembunyi dari data dalam jumlah besar. Dalam konteks keamanan jaringan, data mining dapat membantu dalam mendeteksi pola-pola trafik yang mencurigakan atau berbahaya. Salah satu metode yang digunakan adalah analisis lalu lintas jaringan menggunakan dataset yang mencerminkan aktivitas jaringan. Pada praktikum ini, digunakan dataset "Benign Traffic" yang berisi data lalu lintas jaringan yang dianggap tidak berbahaya. Tujuan dari praktikum ini adalah untuk memahami cara membaca, menampilkan, dan melakukan evaluasi dasar terhadap data jaringan menggunakan Python dan beberapa pustaka pendukung seperti pandas, seaborn, dan scikit-learn.</w:t>
      </w:r>
    </w:p>
    <w:p w14:paraId="4FF2839E" w14:textId="77777777" w:rsidR="00094210" w:rsidRPr="005D60C3" w:rsidRDefault="00000000">
      <w:pPr>
        <w:pStyle w:val="Heading2"/>
        <w:rPr>
          <w:rFonts w:ascii="Times New Roman" w:hAnsi="Times New Roman" w:cs="Times New Roman"/>
        </w:rPr>
      </w:pPr>
      <w:r w:rsidRPr="005D60C3">
        <w:rPr>
          <w:rFonts w:ascii="Times New Roman" w:hAnsi="Times New Roman" w:cs="Times New Roman"/>
        </w:rPr>
        <w:t>2. Langkah-langkah Praktikum</w:t>
      </w:r>
    </w:p>
    <w:p w14:paraId="25B01EF2" w14:textId="77777777" w:rsidR="00094210" w:rsidRPr="005D60C3" w:rsidRDefault="00000000">
      <w:pPr>
        <w:rPr>
          <w:rFonts w:ascii="Times New Roman" w:hAnsi="Times New Roman" w:cs="Times New Roman"/>
        </w:rPr>
      </w:pPr>
      <w:r w:rsidRPr="005D60C3">
        <w:rPr>
          <w:rFonts w:ascii="Times New Roman" w:hAnsi="Times New Roman" w:cs="Times New Roman"/>
        </w:rPr>
        <w:t>a. Import Library</w:t>
      </w:r>
    </w:p>
    <w:p w14:paraId="709FE5A1" w14:textId="77777777" w:rsidR="00094210" w:rsidRPr="005D60C3" w:rsidRDefault="00000000">
      <w:pPr>
        <w:rPr>
          <w:rFonts w:ascii="Times New Roman" w:hAnsi="Times New Roman" w:cs="Times New Roman"/>
        </w:rPr>
      </w:pPr>
      <w:r w:rsidRPr="005D60C3">
        <w:rPr>
          <w:rFonts w:ascii="Times New Roman" w:hAnsi="Times New Roman" w:cs="Times New Roman"/>
        </w:rPr>
        <w:t>Langkah pertama adalah mengimpor pustaka yang dibutuhkan untuk proses analisis. Pustaka yang digunakan antara lain pandas untuk manipulasi data, seaborn dan matplotlib untuk visualisasi, serta scikit-learn untuk evaluasi model. Namun, saat pertama kali dijalankan, beberapa pustaka seperti matplotlib dan seaborn belum terinstal sehingga menimbulkan error.</w:t>
      </w:r>
    </w:p>
    <w:p w14:paraId="413948C6" w14:textId="77777777" w:rsidR="00094210" w:rsidRPr="005D60C3" w:rsidRDefault="00000000">
      <w:pPr>
        <w:rPr>
          <w:rFonts w:ascii="Times New Roman" w:hAnsi="Times New Roman" w:cs="Times New Roman"/>
        </w:rPr>
      </w:pPr>
      <w:r w:rsidRPr="005D60C3">
        <w:rPr>
          <w:rFonts w:ascii="Times New Roman" w:hAnsi="Times New Roman" w:cs="Times New Roman"/>
        </w:rPr>
        <w:t>b. Membaca Dataset</w:t>
      </w:r>
    </w:p>
    <w:p w14:paraId="4DA9B45D" w14:textId="77777777" w:rsidR="00094210" w:rsidRPr="005D60C3" w:rsidRDefault="00000000">
      <w:pPr>
        <w:rPr>
          <w:rFonts w:ascii="Times New Roman" w:hAnsi="Times New Roman" w:cs="Times New Roman"/>
        </w:rPr>
      </w:pPr>
      <w:r w:rsidRPr="005D60C3">
        <w:rPr>
          <w:rFonts w:ascii="Times New Roman" w:hAnsi="Times New Roman" w:cs="Times New Roman"/>
        </w:rPr>
        <w:t>Dataset dibaca menggunakan fungsi pd.read_csv("Benign Traffic.csv"). Dataset ini memuat berbagai informasi mengenai lalu lintas jaringan, termasuk IP sumber, IP tujuan, durasi koneksi, jumlah paket, dan lain-lain.</w:t>
      </w:r>
    </w:p>
    <w:p w14:paraId="027924DD" w14:textId="77777777" w:rsidR="00094210" w:rsidRPr="005D60C3" w:rsidRDefault="00000000">
      <w:pPr>
        <w:rPr>
          <w:rFonts w:ascii="Times New Roman" w:hAnsi="Times New Roman" w:cs="Times New Roman"/>
        </w:rPr>
      </w:pPr>
      <w:r w:rsidRPr="005D60C3">
        <w:rPr>
          <w:rFonts w:ascii="Times New Roman" w:hAnsi="Times New Roman" w:cs="Times New Roman"/>
        </w:rPr>
        <w:t>c. Menampilkan Data</w:t>
      </w:r>
    </w:p>
    <w:p w14:paraId="7C87D3ED" w14:textId="77777777" w:rsidR="00094210" w:rsidRPr="005D60C3" w:rsidRDefault="00000000">
      <w:pPr>
        <w:rPr>
          <w:rFonts w:ascii="Times New Roman" w:hAnsi="Times New Roman" w:cs="Times New Roman"/>
        </w:rPr>
      </w:pPr>
      <w:r w:rsidRPr="005D60C3">
        <w:rPr>
          <w:rFonts w:ascii="Times New Roman" w:hAnsi="Times New Roman" w:cs="Times New Roman"/>
        </w:rPr>
        <w:lastRenderedPageBreak/>
        <w:t>Setelah data berhasil dimuat ke dalam DataFrame, langkah selanjutnya adalah menampilkan isi dari dataset menggunakan perintah `dataset` untuk mengetahui struktur kolom, jumlah data, serta jenis data yang tersedia.</w:t>
      </w:r>
    </w:p>
    <w:p w14:paraId="01DA1A4C" w14:textId="77777777" w:rsidR="00094210" w:rsidRPr="005D60C3" w:rsidRDefault="00000000">
      <w:pPr>
        <w:rPr>
          <w:rFonts w:ascii="Times New Roman" w:hAnsi="Times New Roman" w:cs="Times New Roman"/>
        </w:rPr>
      </w:pPr>
      <w:r w:rsidRPr="005D60C3">
        <w:rPr>
          <w:rFonts w:ascii="Times New Roman" w:hAnsi="Times New Roman" w:cs="Times New Roman"/>
        </w:rPr>
        <w:t>d. Visualisasi dan Evaluasi Data</w:t>
      </w:r>
    </w:p>
    <w:p w14:paraId="272F8F15" w14:textId="77777777" w:rsidR="00094210" w:rsidRPr="005D60C3" w:rsidRDefault="00000000">
      <w:pPr>
        <w:rPr>
          <w:rFonts w:ascii="Times New Roman" w:hAnsi="Times New Roman" w:cs="Times New Roman"/>
        </w:rPr>
      </w:pPr>
      <w:r w:rsidRPr="005D60C3">
        <w:rPr>
          <w:rFonts w:ascii="Times New Roman" w:hAnsi="Times New Roman" w:cs="Times New Roman"/>
        </w:rPr>
        <w:t>Setelah memahami isi data, dilakukan evaluasi awal menggunakan confusion matrix dan classification report dari library scikit-learn. Selain itu, digunakan heatmap dari seaborn untuk memvisualisasikan performa klasifikasi jika data label tersedia. Namun karena adanya error module yang belum terinstal, proses ini belum berjalan dengan sempurna hingga semua dependensi berhasil diinstal.</w:t>
      </w:r>
    </w:p>
    <w:p w14:paraId="6690D851" w14:textId="77777777" w:rsidR="00094210" w:rsidRPr="005D60C3" w:rsidRDefault="00000000">
      <w:pPr>
        <w:pStyle w:val="Heading2"/>
        <w:rPr>
          <w:rFonts w:ascii="Times New Roman" w:hAnsi="Times New Roman" w:cs="Times New Roman"/>
        </w:rPr>
      </w:pPr>
      <w:r w:rsidRPr="005D60C3">
        <w:rPr>
          <w:rFonts w:ascii="Times New Roman" w:hAnsi="Times New Roman" w:cs="Times New Roman"/>
        </w:rPr>
        <w:t>3. Kendala yang Dihadapi</w:t>
      </w:r>
    </w:p>
    <w:p w14:paraId="5DC79B67" w14:textId="77777777" w:rsidR="00094210" w:rsidRPr="005D60C3" w:rsidRDefault="00000000">
      <w:pPr>
        <w:rPr>
          <w:rFonts w:ascii="Times New Roman" w:hAnsi="Times New Roman" w:cs="Times New Roman"/>
        </w:rPr>
      </w:pPr>
      <w:r w:rsidRPr="005D60C3">
        <w:rPr>
          <w:rFonts w:ascii="Times New Roman" w:hAnsi="Times New Roman" w:cs="Times New Roman"/>
        </w:rPr>
        <w:t>Beberapa kendala yang ditemui saat praktikum antara lain:</w:t>
      </w:r>
      <w:r w:rsidRPr="005D60C3">
        <w:rPr>
          <w:rFonts w:ascii="Times New Roman" w:hAnsi="Times New Roman" w:cs="Times New Roman"/>
        </w:rPr>
        <w:br/>
        <w:t>- Error "ModuleNotFoundError" muncul karena pustaka seperti matplotlib dan seaborn belum terinstal.</w:t>
      </w:r>
      <w:r w:rsidRPr="005D60C3">
        <w:rPr>
          <w:rFonts w:ascii="Times New Roman" w:hAnsi="Times New Roman" w:cs="Times New Roman"/>
        </w:rPr>
        <w:br/>
        <w:t>- Beberapa data memerlukan proses pra-pemrosesan lebih lanjut agar dapat digunakan dalam pelatihan model.</w:t>
      </w:r>
      <w:r w:rsidRPr="005D60C3">
        <w:rPr>
          <w:rFonts w:ascii="Times New Roman" w:hAnsi="Times New Roman" w:cs="Times New Roman"/>
        </w:rPr>
        <w:br/>
        <w:t>- Tidak semua data memiliki label yang jelas, sehingga menyulitkan dalam melakukan evaluasi klasifikasi secara menyeluruh.</w:t>
      </w:r>
    </w:p>
    <w:p w14:paraId="4DA1A18C" w14:textId="77777777" w:rsidR="00094210" w:rsidRPr="005D60C3" w:rsidRDefault="00000000">
      <w:pPr>
        <w:pStyle w:val="Heading2"/>
        <w:rPr>
          <w:rFonts w:ascii="Times New Roman" w:hAnsi="Times New Roman" w:cs="Times New Roman"/>
        </w:rPr>
      </w:pPr>
      <w:r w:rsidRPr="005D60C3">
        <w:rPr>
          <w:rFonts w:ascii="Times New Roman" w:hAnsi="Times New Roman" w:cs="Times New Roman"/>
        </w:rPr>
        <w:t>4. Solusi dan Tindakan</w:t>
      </w:r>
    </w:p>
    <w:p w14:paraId="4CBF5D9D" w14:textId="77777777" w:rsidR="00094210" w:rsidRPr="005D60C3" w:rsidRDefault="00000000">
      <w:pPr>
        <w:rPr>
          <w:rFonts w:ascii="Times New Roman" w:hAnsi="Times New Roman" w:cs="Times New Roman"/>
        </w:rPr>
      </w:pPr>
      <w:r w:rsidRPr="005D60C3">
        <w:rPr>
          <w:rFonts w:ascii="Times New Roman" w:hAnsi="Times New Roman" w:cs="Times New Roman"/>
        </w:rPr>
        <w:t>Untuk mengatasi error import pustaka, dilakukan instalasi menggunakan perintah:</w:t>
      </w:r>
      <w:r w:rsidRPr="005D60C3">
        <w:rPr>
          <w:rFonts w:ascii="Times New Roman" w:hAnsi="Times New Roman" w:cs="Times New Roman"/>
        </w:rPr>
        <w:br/>
        <w:t>- `pip install matplotlib`</w:t>
      </w:r>
      <w:r w:rsidRPr="005D60C3">
        <w:rPr>
          <w:rFonts w:ascii="Times New Roman" w:hAnsi="Times New Roman" w:cs="Times New Roman"/>
        </w:rPr>
        <w:br/>
        <w:t>- `pip install seaborn`</w:t>
      </w:r>
      <w:r w:rsidRPr="005D60C3">
        <w:rPr>
          <w:rFonts w:ascii="Times New Roman" w:hAnsi="Times New Roman" w:cs="Times New Roman"/>
        </w:rPr>
        <w:br/>
      </w:r>
      <w:r w:rsidRPr="005D60C3">
        <w:rPr>
          <w:rFonts w:ascii="Times New Roman" w:hAnsi="Times New Roman" w:cs="Times New Roman"/>
        </w:rPr>
        <w:br/>
        <w:t>Selain itu, perlu dilakukan analisis lebih lanjut pada dataset untuk melakukan normalisasi data, mengisi nilai yang hilang, serta memetakan label jika ingin melakukan klasifikasi dengan algoritma supervised.</w:t>
      </w:r>
    </w:p>
    <w:p w14:paraId="64771D22" w14:textId="77777777" w:rsidR="00094210" w:rsidRPr="005D60C3" w:rsidRDefault="00000000">
      <w:pPr>
        <w:pStyle w:val="Heading2"/>
        <w:rPr>
          <w:rFonts w:ascii="Times New Roman" w:hAnsi="Times New Roman" w:cs="Times New Roman"/>
        </w:rPr>
      </w:pPr>
      <w:r w:rsidRPr="005D60C3">
        <w:rPr>
          <w:rFonts w:ascii="Times New Roman" w:hAnsi="Times New Roman" w:cs="Times New Roman"/>
        </w:rPr>
        <w:t>5. Kesimpulan</w:t>
      </w:r>
    </w:p>
    <w:p w14:paraId="48A59E08" w14:textId="77777777" w:rsidR="00094210" w:rsidRPr="005D60C3" w:rsidRDefault="00000000">
      <w:pPr>
        <w:rPr>
          <w:rFonts w:ascii="Times New Roman" w:hAnsi="Times New Roman" w:cs="Times New Roman"/>
        </w:rPr>
      </w:pPr>
      <w:r w:rsidRPr="005D60C3">
        <w:rPr>
          <w:rFonts w:ascii="Times New Roman" w:hAnsi="Times New Roman" w:cs="Times New Roman"/>
        </w:rPr>
        <w:t>Praktikum ini memberikan pemahaman dasar tentang cara membaca dan mengevaluasi dataset menggunakan Python. Walaupun terdapat kendala teknis pada instalasi pustaka, secara keseluruhan proses analisis berjalan dengan baik. Ke depannya, evaluasi lanjutan seperti training model machine learning dapat dilakukan untuk deteksi lalu lintas jaringan berbahaya.</w:t>
      </w:r>
    </w:p>
    <w:sectPr w:rsidR="00094210" w:rsidRPr="005D60C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8437330">
    <w:abstractNumId w:val="8"/>
  </w:num>
  <w:num w:numId="2" w16cid:durableId="1968731736">
    <w:abstractNumId w:val="6"/>
  </w:num>
  <w:num w:numId="3" w16cid:durableId="1233388364">
    <w:abstractNumId w:val="5"/>
  </w:num>
  <w:num w:numId="4" w16cid:durableId="1390151889">
    <w:abstractNumId w:val="4"/>
  </w:num>
  <w:num w:numId="5" w16cid:durableId="1600944174">
    <w:abstractNumId w:val="7"/>
  </w:num>
  <w:num w:numId="6" w16cid:durableId="838616019">
    <w:abstractNumId w:val="3"/>
  </w:num>
  <w:num w:numId="7" w16cid:durableId="1745299516">
    <w:abstractNumId w:val="2"/>
  </w:num>
  <w:num w:numId="8" w16cid:durableId="1286426330">
    <w:abstractNumId w:val="1"/>
  </w:num>
  <w:num w:numId="9" w16cid:durableId="304242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94210"/>
    <w:rsid w:val="000C5E64"/>
    <w:rsid w:val="0015074B"/>
    <w:rsid w:val="0029639D"/>
    <w:rsid w:val="00323DF4"/>
    <w:rsid w:val="00325A1A"/>
    <w:rsid w:val="00326F90"/>
    <w:rsid w:val="00554BE1"/>
    <w:rsid w:val="005D60C3"/>
    <w:rsid w:val="00AA1D8D"/>
    <w:rsid w:val="00B47730"/>
    <w:rsid w:val="00C21598"/>
    <w:rsid w:val="00CB0664"/>
    <w:rsid w:val="00D97244"/>
    <w:rsid w:val="00EE151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A799D8"/>
  <w14:defaultImageDpi w14:val="300"/>
  <w15:docId w15:val="{0576FFA0-E88C-42C0-BB46-636FB60C7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0C5E64"/>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0C5E64"/>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0C5E64"/>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0C5E64"/>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537</Words>
  <Characters>3065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fredy triawan</cp:lastModifiedBy>
  <cp:revision>2</cp:revision>
  <dcterms:created xsi:type="dcterms:W3CDTF">2025-05-03T05:58:00Z</dcterms:created>
  <dcterms:modified xsi:type="dcterms:W3CDTF">2025-05-03T05:58:00Z</dcterms:modified>
  <cp:category/>
</cp:coreProperties>
</file>